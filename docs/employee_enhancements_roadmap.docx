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Module – Enhancements Roadmap</w:t>
      </w:r>
    </w:p>
    <w:p>
      <w:r>
        <w:t>This document outlines the future enhancements proposed for the Employee &amp; Skills Management module.</w:t>
        <w:br/>
      </w:r>
    </w:p>
    <w:p>
      <w:pPr>
        <w:pStyle w:val="Heading2"/>
      </w:pPr>
      <w:r>
        <w:t>🔐 Security &amp; Audit</w:t>
      </w:r>
    </w:p>
    <w:p>
      <w:pPr>
        <w:pStyle w:val="ListBullet"/>
      </w:pPr>
      <w:r>
        <w:t>• Login tracking per employee (if they have system access)</w:t>
      </w:r>
    </w:p>
    <w:p>
      <w:pPr>
        <w:pStyle w:val="ListBullet"/>
      </w:pPr>
      <w:r>
        <w:t>• Audit trail for profile updates and skill edits</w:t>
      </w:r>
    </w:p>
    <w:p>
      <w:pPr>
        <w:pStyle w:val="ListBullet"/>
      </w:pPr>
      <w:r>
        <w:t>• Onboarding/offboarding checklist with digital signatures</w:t>
      </w:r>
    </w:p>
    <w:p>
      <w:pPr>
        <w:pStyle w:val="ListBullet"/>
      </w:pPr>
      <w:r>
        <w:t>• Role-based employee visibility by department/unit</w:t>
      </w:r>
    </w:p>
    <w:p>
      <w:pPr>
        <w:pStyle w:val="Heading2"/>
      </w:pPr>
      <w:r>
        <w:t>🧠 Smart Skills &amp; AI Enhancements</w:t>
      </w:r>
    </w:p>
    <w:p>
      <w:pPr>
        <w:pStyle w:val="ListBullet"/>
      </w:pPr>
      <w:r>
        <w:t>• AI-based skills gap analysis using ML models (vs manual input)</w:t>
      </w:r>
    </w:p>
    <w:p>
      <w:pPr>
        <w:pStyle w:val="ListBullet"/>
      </w:pPr>
      <w:r>
        <w:t>• Skill recommendation engine based on job title, plan, or industry trends</w:t>
      </w:r>
    </w:p>
    <w:p>
      <w:pPr>
        <w:pStyle w:val="ListBullet"/>
      </w:pPr>
      <w:r>
        <w:t>• Predictive attrition risk based on skill gap, tenure, and engagement</w:t>
      </w:r>
    </w:p>
    <w:p>
      <w:pPr>
        <w:pStyle w:val="ListBullet"/>
      </w:pPr>
      <w:r>
        <w:t>• Smart mentor matching based on skill overlap and experience</w:t>
      </w:r>
    </w:p>
    <w:p>
      <w:pPr>
        <w:pStyle w:val="Heading2"/>
      </w:pPr>
      <w:r>
        <w:t>📈 Analytics &amp; Insights</w:t>
      </w:r>
    </w:p>
    <w:p>
      <w:pPr>
        <w:pStyle w:val="ListBullet"/>
      </w:pPr>
      <w:r>
        <w:t>• Department skill coverage heatmap</w:t>
      </w:r>
    </w:p>
    <w:p>
      <w:pPr>
        <w:pStyle w:val="ListBullet"/>
      </w:pPr>
      <w:r>
        <w:t>• Skill maturity dashboards (individual, team, org-wide)</w:t>
      </w:r>
    </w:p>
    <w:p>
      <w:pPr>
        <w:pStyle w:val="ListBullet"/>
      </w:pPr>
      <w:r>
        <w:t>• Forecast reports for future skill demands by year</w:t>
      </w:r>
    </w:p>
    <w:p>
      <w:pPr>
        <w:pStyle w:val="ListBullet"/>
      </w:pPr>
      <w:r>
        <w:t>• Critical skill loss risk detection (e.g., resignations)</w:t>
      </w:r>
    </w:p>
    <w:p>
      <w:pPr>
        <w:pStyle w:val="Heading2"/>
      </w:pPr>
      <w:r>
        <w:t>📊 UX &amp; Usability</w:t>
      </w:r>
    </w:p>
    <w:p>
      <w:pPr>
        <w:pStyle w:val="ListBullet"/>
      </w:pPr>
      <w:r>
        <w:t>• Inline skill ratings UI with star sliders</w:t>
      </w:r>
    </w:p>
    <w:p>
      <w:pPr>
        <w:pStyle w:val="ListBullet"/>
      </w:pPr>
      <w:r>
        <w:t>• Drag &amp; drop skill planner for development plans</w:t>
      </w:r>
    </w:p>
    <w:p>
      <w:pPr>
        <w:pStyle w:val="ListBullet"/>
      </w:pPr>
      <w:r>
        <w:t>• Progress bar for development plan completion</w:t>
      </w:r>
    </w:p>
    <w:p>
      <w:pPr>
        <w:pStyle w:val="ListBullet"/>
      </w:pPr>
      <w:r>
        <w:t>• Export employee skills matrix to Excel/PDF</w:t>
      </w:r>
    </w:p>
    <w:p>
      <w:pPr>
        <w:pStyle w:val="Heading2"/>
      </w:pPr>
      <w:r>
        <w:t>📅 Lifecycle &amp; HR Process Integration</w:t>
      </w:r>
    </w:p>
    <w:p>
      <w:pPr>
        <w:pStyle w:val="ListBullet"/>
      </w:pPr>
      <w:r>
        <w:t>• Performance review integration (e.g., 360 reviews linked to skills)</w:t>
      </w:r>
    </w:p>
    <w:p>
      <w:pPr>
        <w:pStyle w:val="ListBullet"/>
      </w:pPr>
      <w:r>
        <w:t>• Training history &amp; certificates management</w:t>
      </w:r>
    </w:p>
    <w:p>
      <w:pPr>
        <w:pStyle w:val="ListBullet"/>
      </w:pPr>
      <w:r>
        <w:t>• Auto-reset terminated employees’ access</w:t>
      </w:r>
    </w:p>
    <w:p>
      <w:pPr>
        <w:pStyle w:val="ListBullet"/>
      </w:pPr>
      <w:r>
        <w:t>• Job title to skill mapping table (master data)</w:t>
      </w:r>
    </w:p>
    <w:p>
      <w:pPr>
        <w:pStyle w:val="Heading2"/>
      </w:pPr>
      <w:r>
        <w:t>📤 Import / Export / Sync</w:t>
      </w:r>
    </w:p>
    <w:p>
      <w:pPr>
        <w:pStyle w:val="ListBullet"/>
      </w:pPr>
      <w:r>
        <w:t>• Bulk employee importer with validation (Excel)</w:t>
      </w:r>
    </w:p>
    <w:p>
      <w:pPr>
        <w:pStyle w:val="ListBullet"/>
      </w:pPr>
      <w:r>
        <w:t>• Sync with external HRMS (e.g., BambooHR, SAP, Oracle)</w:t>
      </w:r>
    </w:p>
    <w:p>
      <w:pPr>
        <w:pStyle w:val="ListBullet"/>
      </w:pPr>
      <w:r>
        <w:t>• LinkedIn skill parser / resume reader</w:t>
      </w:r>
    </w:p>
    <w:p>
      <w:pPr>
        <w:pStyle w:val="ListBullet"/>
      </w:pPr>
      <w:r>
        <w:t>• Versioning of skill assessments (history tracking)</w:t>
      </w:r>
    </w:p>
    <w:p>
      <w:pPr>
        <w:pStyle w:val="Heading2"/>
      </w:pPr>
      <w:r>
        <w:t>🌐 Multilingual &amp; Compliance</w:t>
      </w:r>
    </w:p>
    <w:p>
      <w:pPr>
        <w:pStyle w:val="ListBullet"/>
      </w:pPr>
      <w:r>
        <w:t>• Multilingual employee fields (e.g., full_name_ar)</w:t>
      </w:r>
    </w:p>
    <w:p>
      <w:pPr>
        <w:pStyle w:val="ListBullet"/>
      </w:pPr>
      <w:r>
        <w:t>• Compliance flags (e.g., certified roles only, skill expiry alerts)</w:t>
      </w:r>
    </w:p>
    <w:p>
      <w:pPr>
        <w:pStyle w:val="ListBullet"/>
      </w:pPr>
      <w:r>
        <w:t>• Localization of skill taxonomy by country/region</w:t>
      </w:r>
    </w:p>
    <w:p>
      <w:pPr>
        <w:pStyle w:val="Heading2"/>
      </w:pPr>
      <w:r>
        <w:t>🛠️ Technical Enhancements</w:t>
      </w:r>
    </w:p>
    <w:p>
      <w:pPr>
        <w:pStyle w:val="ListBullet"/>
      </w:pPr>
      <w:r>
        <w:t>• Partitioning by company_id for large-scale orgs</w:t>
      </w:r>
    </w:p>
    <w:p>
      <w:pPr>
        <w:pStyle w:val="ListBullet"/>
      </w:pPr>
      <w:r>
        <w:t>• Indexing on skill_id, employee_id for fast lookup</w:t>
      </w:r>
    </w:p>
    <w:p>
      <w:pPr>
        <w:pStyle w:val="ListBullet"/>
      </w:pPr>
      <w:r>
        <w:t>• Dynamic skill weight scoring model per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