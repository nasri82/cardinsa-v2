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Future Enhancements – Step 2A: Reference Data &amp; Medical Codes</w:t>
      </w:r>
    </w:p>
    <w:p>
      <w:pPr>
        <w:pStyle w:val="Heading2"/>
      </w:pPr>
      <w:r>
        <w:t>🔍 1. Search / Filtering API</w:t>
      </w:r>
    </w:p>
    <w:p>
      <w:pPr>
        <w:pStyle w:val="ListBullet"/>
      </w:pPr>
      <w:r>
        <w:t>- Allow filtering by code, description, category_id, etc.</w:t>
      </w:r>
    </w:p>
    <w:p>
      <w:pPr>
        <w:pStyle w:val="ListBullet"/>
      </w:pPr>
      <w:r>
        <w:t>- e.g., GET /cpt-codes?code=99213</w:t>
      </w:r>
    </w:p>
    <w:p>
      <w:pPr>
        <w:pStyle w:val="Heading2"/>
      </w:pPr>
      <w:r>
        <w:t>🌐 2. Multilingual Support</w:t>
      </w:r>
    </w:p>
    <w:p>
      <w:pPr>
        <w:pStyle w:val="ListBullet"/>
      </w:pPr>
      <w:r>
        <w:t>- Add `name_ar`, `description_ar` fields or use a translations table</w:t>
      </w:r>
    </w:p>
    <w:p>
      <w:pPr>
        <w:pStyle w:val="Heading2"/>
      </w:pPr>
      <w:r>
        <w:t>🧠 3. AI Tags or Smart Mapping</w:t>
      </w:r>
    </w:p>
    <w:p>
      <w:pPr>
        <w:pStyle w:val="ListBullet"/>
      </w:pPr>
      <w:r>
        <w:t>- Auto-tag codes with metadata like treatment type</w:t>
      </w:r>
    </w:p>
    <w:p>
      <w:pPr>
        <w:pStyle w:val="ListBullet"/>
      </w:pPr>
      <w:r>
        <w:t>- Used for pricing logic, claim triage, and AI models</w:t>
      </w:r>
    </w:p>
    <w:p>
      <w:pPr>
        <w:pStyle w:val="Heading2"/>
      </w:pPr>
      <w:r>
        <w:t>📚 4. Versioning or Source Metadata</w:t>
      </w:r>
    </w:p>
    <w:p>
      <w:pPr>
        <w:pStyle w:val="ListBullet"/>
      </w:pPr>
      <w:r>
        <w:t>- Track fields like `source`, `version`, `is_deprecated`</w:t>
      </w:r>
    </w:p>
    <w:p>
      <w:pPr>
        <w:pStyle w:val="Heading2"/>
      </w:pPr>
      <w:r>
        <w:t>🛠️ 5. Bulk Import / Export Tool</w:t>
      </w:r>
    </w:p>
    <w:p>
      <w:pPr>
        <w:pStyle w:val="ListBullet"/>
      </w:pPr>
      <w:r>
        <w:t>- Support upload/download of codes via .csv or .xlsx templates</w:t>
      </w:r>
    </w:p>
    <w:p>
      <w:pPr>
        <w:pStyle w:val="Heading2"/>
      </w:pPr>
      <w:r>
        <w:t>📊 6. Usage Analytics</w:t>
      </w:r>
    </w:p>
    <w:p>
      <w:pPr>
        <w:pStyle w:val="ListBullet"/>
      </w:pPr>
      <w:r>
        <w:t>- Track fields like `used_in_claims_count`, `last_used_at`</w:t>
      </w:r>
    </w:p>
    <w:p>
      <w:pPr>
        <w:pStyle w:val="Heading2"/>
      </w:pPr>
      <w:r>
        <w:t>🧱 7. Hierarchical Linking</w:t>
      </w:r>
    </w:p>
    <w:p>
      <w:pPr>
        <w:pStyle w:val="ListBullet"/>
      </w:pPr>
      <w:r>
        <w:t>- Allow parent-child links between codes for grouping or category logic</w:t>
      </w:r>
    </w:p>
    <w:p>
      <w:pPr>
        <w:pStyle w:val="Heading2"/>
      </w:pPr>
      <w:r>
        <w:t>🔗 8. Crosswalk / Mapping Tables</w:t>
      </w:r>
    </w:p>
    <w:p>
      <w:pPr>
        <w:pStyle w:val="ListBullet"/>
      </w:pPr>
      <w:r>
        <w:t>- e.g., icd_to_cpt_mapping, motor_to_medical_exclusion_map</w:t>
      </w:r>
    </w:p>
    <w:p>
      <w:pPr>
        <w:pStyle w:val="Heading2"/>
      </w:pPr>
      <w:r>
        <w:t>🔒 9. Role-based Restrictions</w:t>
      </w:r>
    </w:p>
    <w:p>
      <w:pPr>
        <w:pStyle w:val="ListBullet"/>
      </w:pPr>
      <w:r>
        <w:t>- Add visibility_scope: public, restricted, admin_only</w:t>
      </w:r>
    </w:p>
    <w:p>
      <w:pPr>
        <w:pStyle w:val="Heading2"/>
      </w:pPr>
      <w:r>
        <w:t>🧪 10. Test Coverage</w:t>
      </w:r>
    </w:p>
    <w:p>
      <w:pPr>
        <w:pStyle w:val="ListBullet"/>
      </w:pPr>
      <w:r>
        <w:t>- Write unit tests for repo, service, route logic and edge cases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